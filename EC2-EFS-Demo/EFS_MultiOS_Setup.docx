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 and Connect Amazon EFS to Multiple EC2 Instances</w:t>
      </w:r>
    </w:p>
    <w:p>
      <w:r>
        <w:t>This document explains how to create an Amazon Elastic File System (EFS) and connect it to three different EC2 instances running Ubuntu, Red Hat Linux, and Amazon Linux 2.</w:t>
      </w:r>
    </w:p>
    <w:p>
      <w:pPr>
        <w:pStyle w:val="Heading2"/>
      </w:pPr>
      <w:r>
        <w:t>Objective</w:t>
      </w:r>
    </w:p>
    <w:p>
      <w:r>
        <w:t>• Create an EFS</w:t>
        <w:br/>
        <w:t>• Launch 3 EC2 instances (Ubuntu, Red Hat, Amazon Linux 2)</w:t>
        <w:br/>
        <w:t>• Mount the same EFS on all 3 instances</w:t>
        <w:br/>
        <w:t>• Verify shared access</w:t>
      </w:r>
    </w:p>
    <w:p>
      <w:pPr>
        <w:pStyle w:val="Heading2"/>
      </w:pPr>
      <w:r>
        <w:t>1. Create an EFS File System</w:t>
      </w:r>
    </w:p>
    <w:p>
      <w:r>
        <w:br/>
        <w:t>1. Go to AWS Console → EFS (Elastic File System)</w:t>
        <w:br/>
        <w:t>2. Click Create file system</w:t>
        <w:br/>
        <w:t>3. Choose:</w:t>
        <w:br/>
        <w:t xml:space="preserve">   - Name: shared-efs</w:t>
        <w:br/>
        <w:t xml:space="preserve">   - VPC: same as your EC2 instances</w:t>
        <w:br/>
        <w:t>4. Keep default settings and click Create</w:t>
        <w:br/>
        <w:t>5. Note down the File System ID</w:t>
        <w:br/>
      </w:r>
    </w:p>
    <w:p>
      <w:pPr>
        <w:pStyle w:val="Heading2"/>
      </w:pPr>
      <w:r>
        <w:t>2. Create Mount Targets</w:t>
      </w:r>
    </w:p>
    <w:p>
      <w:r>
        <w:br/>
        <w:t>1. In your EFS → Network tab</w:t>
        <w:br/>
        <w:t>2. Ensure mount targets are created in each Availability Zone</w:t>
        <w:br/>
        <w:t>3. Assign Security Groups that allow NFS traffic (port 2049)</w:t>
        <w:br/>
      </w:r>
    </w:p>
    <w:p>
      <w:pPr>
        <w:pStyle w:val="Heading2"/>
      </w:pPr>
      <w:r>
        <w:t>3. Launch 3 EC2 Instances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Instance</w:t>
            </w:r>
          </w:p>
        </w:tc>
        <w:tc>
          <w:tcPr>
            <w:tcW w:type="dxa" w:w="2880"/>
          </w:tcPr>
          <w:p>
            <w:r>
              <w:t>Operating System</w:t>
            </w:r>
          </w:p>
        </w:tc>
        <w:tc>
          <w:tcPr>
            <w:tcW w:type="dxa" w:w="2880"/>
          </w:tcPr>
          <w:p>
            <w:r>
              <w:t>Key Setup</w:t>
            </w:r>
          </w:p>
        </w:tc>
      </w:tr>
      <w:tr>
        <w:tc>
          <w:tcPr>
            <w:tcW w:type="dxa" w:w="2880"/>
          </w:tcPr>
          <w:p>
            <w:r>
              <w:t>Instance 1</w:t>
            </w:r>
          </w:p>
        </w:tc>
        <w:tc>
          <w:tcPr>
            <w:tcW w:type="dxa" w:w="2880"/>
          </w:tcPr>
          <w:p>
            <w:r>
              <w:t>Ubuntu 22.04 LTS</w:t>
            </w:r>
          </w:p>
        </w:tc>
        <w:tc>
          <w:tcPr>
            <w:tcW w:type="dxa" w:w="2880"/>
          </w:tcPr>
          <w:p>
            <w:r>
              <w:t>Key pair for SSH</w:t>
            </w:r>
          </w:p>
        </w:tc>
      </w:tr>
      <w:tr>
        <w:tc>
          <w:tcPr>
            <w:tcW w:type="dxa" w:w="2880"/>
          </w:tcPr>
          <w:p>
            <w:r>
              <w:t>Instance 2</w:t>
            </w:r>
          </w:p>
        </w:tc>
        <w:tc>
          <w:tcPr>
            <w:tcW w:type="dxa" w:w="2880"/>
          </w:tcPr>
          <w:p>
            <w:r>
              <w:t>Red Hat Enterprise Linux 9</w:t>
            </w:r>
          </w:p>
        </w:tc>
        <w:tc>
          <w:tcPr>
            <w:tcW w:type="dxa" w:w="2880"/>
          </w:tcPr>
          <w:p>
            <w:r>
              <w:t>Key pair for SSH</w:t>
            </w:r>
          </w:p>
        </w:tc>
      </w:tr>
      <w:tr>
        <w:tc>
          <w:tcPr>
            <w:tcW w:type="dxa" w:w="2880"/>
          </w:tcPr>
          <w:p>
            <w:r>
              <w:t>Instance 3</w:t>
            </w:r>
          </w:p>
        </w:tc>
        <w:tc>
          <w:tcPr>
            <w:tcW w:type="dxa" w:w="2880"/>
          </w:tcPr>
          <w:p>
            <w:r>
              <w:t>Amazon Linux 2</w:t>
            </w:r>
          </w:p>
        </w:tc>
        <w:tc>
          <w:tcPr>
            <w:tcW w:type="dxa" w:w="2880"/>
          </w:tcPr>
          <w:p>
            <w:r>
              <w:t>Key pair for SSH</w:t>
            </w:r>
          </w:p>
        </w:tc>
      </w:tr>
    </w:tbl>
    <w:p>
      <w:r>
        <w:br/>
        <w:t>Common configuration for all:</w:t>
        <w:br/>
        <w:t>- Instance type: t2.micro</w:t>
        <w:br/>
        <w:t>- VPC &amp; Subnet: same as EFS</w:t>
        <w:br/>
        <w:t>- Security Group: allow inbound SSH (port 22) and NFS (port 2049)</w:t>
        <w:br/>
        <w:t>- Outbound: allow all traffic</w:t>
        <w:br/>
      </w:r>
    </w:p>
    <w:p>
      <w:pPr>
        <w:pStyle w:val="Heading2"/>
      </w:pPr>
      <w:r>
        <w:t>4. Install NFS Utilities</w:t>
      </w:r>
    </w:p>
    <w:p>
      <w:r>
        <w:t>Run the following commands on each instance:</w:t>
      </w:r>
    </w:p>
    <w:p>
      <w:pPr>
        <w:pStyle w:val="ListBullet"/>
      </w:pPr>
      <w:r>
        <w:t>Ubuntu:</w:t>
      </w:r>
    </w:p>
    <w:p>
      <w:r>
        <w:br/>
        <w:t>sudo apt update -y</w:t>
        <w:br/>
        <w:t>sudo apt install -y nfs-common</w:t>
        <w:br/>
      </w:r>
    </w:p>
    <w:p>
      <w:pPr>
        <w:pStyle w:val="ListBullet"/>
      </w:pPr>
      <w:r>
        <w:t>Red Hat / RHEL:</w:t>
      </w:r>
    </w:p>
    <w:p>
      <w:r>
        <w:br/>
        <w:t>sudo yum install -y nfs-utils</w:t>
        <w:br/>
      </w:r>
    </w:p>
    <w:p>
      <w:pPr>
        <w:pStyle w:val="ListBullet"/>
      </w:pPr>
      <w:r>
        <w:t>Amazon Linux 2:</w:t>
      </w:r>
    </w:p>
    <w:p>
      <w:r>
        <w:br/>
        <w:t>sudo yum install -y nfs-utils</w:t>
        <w:br/>
      </w:r>
    </w:p>
    <w:p>
      <w:pPr>
        <w:pStyle w:val="Heading2"/>
      </w:pPr>
      <w:r>
        <w:t>5. Create Mount Directory</w:t>
      </w:r>
    </w:p>
    <w:p>
      <w:r>
        <w:br/>
        <w:t>sudo mkdir -p /mnt/efs</w:t>
        <w:br/>
      </w:r>
    </w:p>
    <w:p>
      <w:pPr>
        <w:pStyle w:val="Heading2"/>
      </w:pPr>
      <w:r>
        <w:t>6. Mount the EFS</w:t>
      </w:r>
    </w:p>
    <w:p>
      <w:r>
        <w:t>Example command (replace File System ID and region):</w:t>
      </w:r>
    </w:p>
    <w:p>
      <w:r>
        <w:br/>
        <w:t>sudo mount -t nfs4 -o nfsvers=4.1 fs-12345678.efs.ap-south-1.amazonaws.com:/ /mnt/efs</w:t>
        <w:br/>
      </w:r>
    </w:p>
    <w:p>
      <w:pPr>
        <w:pStyle w:val="Heading2"/>
      </w:pPr>
      <w:r>
        <w:t>7. Verify Shared Access</w:t>
      </w:r>
    </w:p>
    <w:p>
      <w:r>
        <w:t>On one instance:</w:t>
      </w:r>
    </w:p>
    <w:p>
      <w:r>
        <w:br/>
        <w:t>sudo touch /mnt/efs/test.txt</w:t>
        <w:br/>
      </w:r>
    </w:p>
    <w:p>
      <w:r>
        <w:t>On other instances:</w:t>
      </w:r>
    </w:p>
    <w:p>
      <w:r>
        <w:br/>
        <w:t>ls /mnt/efs</w:t>
        <w:br/>
      </w:r>
    </w:p>
    <w:p>
      <w:r>
        <w:t>You should see test.txt on all instances.</w:t>
      </w:r>
    </w:p>
    <w:p>
      <w:pPr>
        <w:pStyle w:val="Heading2"/>
      </w:pPr>
      <w:r>
        <w:t>8. Mount EFS Automatically on Boot (Optional)</w:t>
      </w:r>
    </w:p>
    <w:p>
      <w:r>
        <w:t>Add the following line to /etc/fstab on each EC2 instance:</w:t>
      </w:r>
    </w:p>
    <w:p>
      <w:r>
        <w:br/>
        <w:t>fs-12345678.efs.ap-south-1.amazonaws.com:/ /mnt/efs nfs4 defaults,_netdev 0 0</w:t>
        <w:br/>
      </w:r>
    </w:p>
    <w:p>
      <w:r>
        <w:t>Then run:</w:t>
      </w:r>
    </w:p>
    <w:p>
      <w:r>
        <w:br/>
        <w:t>sudo mount -a</w:t>
        <w:br/>
      </w:r>
    </w:p>
    <w:p>
      <w:pPr>
        <w:pStyle w:val="Heading2"/>
      </w:pPr>
      <w:r>
        <w:t>Summary</w:t>
      </w:r>
    </w:p>
    <w:p>
      <w:r>
        <w:br/>
        <w:t>1. Create EFS</w:t>
        <w:br/>
        <w:t>2. Create Mount Targets</w:t>
        <w:br/>
        <w:t>3. Launch 3 EC2 instances</w:t>
        <w:br/>
        <w:t>4. Install NFS utilities</w:t>
        <w:br/>
        <w:t>5. Mount EFS on /mnt/efs</w:t>
        <w:br/>
        <w:t>6. Verify shared access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